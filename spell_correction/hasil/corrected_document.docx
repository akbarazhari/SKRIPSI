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 xml:space="preserve">FORM PENGAJUAN JUDUL </w:t>
      </w:r>
    </w:p>
    <w:p/>
    <w:p>
      <w:r>
        <w:t xml:space="preserve">sama se Akbar hari </w:t>
      </w:r>
    </w:p>
    <w:p>
      <w:r>
        <w:t xml:space="preserve">NIM se 191401019 </w:t>
      </w:r>
    </w:p>
    <w:p>
      <w:r>
        <w:t xml:space="preserve">pukul dilakukan oleh se Dosen Mahasiswa </w:t>
      </w:r>
    </w:p>
    <w:p>
      <w:r>
        <w:t xml:space="preserve">sedang kamu (tulis dua bidang) se </w:t>
      </w:r>
    </w:p>
    <w:p>
      <w:r>
        <w:t xml:space="preserve">di Kelayakan Judul** se Diterima Ditolak masih di Kelayakan pukul se </w:t>
      </w:r>
    </w:p>
    <w:p/>
    <w:p/>
    <w:p/>
    <w:p/>
    <w:p/>
    <w:p/>
    <w:p/>
    <w:p/>
    <w:p/>
    <w:p/>
    <w:p/>
    <w:p>
      <w:r>
        <w:t xml:space="preserve">jalan Dosen Pembimbing se </w:t>
      </w:r>
    </w:p>
    <w:p/>
    <w:p>
      <w:r>
        <w:t xml:space="preserve">Amalia, S.T., M.T. </w:t>
      </w:r>
    </w:p>
    <w:p/>
    <w:p>
      <w:r>
        <w:t xml:space="preserve">jalan Dosen Pembimbing II: </w:t>
      </w:r>
    </w:p>
    <w:p/>
    <w:p>
      <w:r>
        <w:t xml:space="preserve">Baihaqi Siregar, S.Si, se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sedang se Januari 202 se </w:t>
      </w:r>
    </w:p>
    <w:p>
      <w:r>
        <w:t xml:space="preserve">pak Laboratorium Penelitian, </w:t>
      </w:r>
    </w:p>
    <w:p/>
    <w:p/>
    <w:p/>
    <w:p/>
    <w:p/>
    <w:p>
      <w:r>
        <w:t xml:space="preserve">&lt;i&gt;&lt;i&gt;&lt;i&gt;&lt;i&gt;&lt;i&gt;&lt;i&gt;&lt;i&gt;&lt;i&gt;se &lt;/i&gt;&lt;/i&gt;tentang &lt;/i&gt;&lt;/i&gt;ialah satu &lt;/i&gt;&lt;/i&gt;atau keduanya &lt;/i&gt;&lt;/i&gt;se dan saya se se di se se kok se </w:t>
      </w:r>
    </w:p>
    <w:p>
      <w:r>
        <w:t xml:space="preserve">&lt;i&gt;&lt;i&gt;&lt;i&gt;&lt;i&gt;&lt;i&gt;&lt;i&gt;&lt;i&gt;&lt;i&gt;se Pilih &lt;/i&gt;&lt;/i&gt;ialah &lt;/i&gt;&lt;/i&gt;satu &lt;/i&gt;&lt;/i&gt;&lt;/i&gt;&lt;/i&gt;NIP. 198407072015041001 </w:t>
      </w:r>
    </w:p>
    <w:p/>
    <w:p/>
    <w:p/>
    <w:p/>
    <w:p/>
    <w:p>
      <w:r>
        <w:t xml:space="preserve">RINGKASAN JUDUL YANG DIAJUKAN </w:t>
      </w:r>
    </w:p>
    <w:p/>
    <w:p>
      <w:r>
        <w:t xml:space="preserve">semua kolom dialah ini disini oleh mahasiswa yang sudah mendapat pukul </w:t>
      </w:r>
    </w:p>
    <w:p/>
    <w:p/>
    <w:p/>
    <w:p/>
    <w:p/>
    <w:p/>
    <w:p/>
    <w:p>
      <w:r>
        <w:t xml:space="preserve">sedang se Januari 202 se </w:t>
      </w:r>
    </w:p>
    <w:p>
      <w:r>
        <w:t xml:space="preserve">Mahasiswa yang mengajukan, </w:t>
      </w:r>
    </w:p>
    <w:p/>
    <w:p/>
    <w:p/>
    <w:p>
      <w:r>
        <w:t xml:space="preserve">se Akbar hari se </w:t>
      </w:r>
    </w:p>
    <w:p>
      <w:r>
        <w:t xml:space="preserve">NIM. 191401019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